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7F8" w:rsidRDefault="00FB47F8" w:rsidP="00325DA6"/>
    <w:tbl>
      <w:tblPr>
        <w:tblpPr w:leftFromText="141" w:rightFromText="141" w:vertAnchor="text" w:horzAnchor="margin" w:tblpY="10457"/>
        <w:tblW w:w="9450" w:type="dxa"/>
        <w:tblBorders>
          <w:left w:val="single" w:sz="36" w:space="0" w:color="071DF2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9450"/>
      </w:tblGrid>
      <w:tr w:rsidR="00514DB1" w:rsidTr="00514DB1">
        <w:tc>
          <w:tcPr>
            <w:tcW w:w="9450" w:type="dxa"/>
          </w:tcPr>
          <w:p w:rsidR="00514DB1" w:rsidRDefault="00514DB1" w:rsidP="00514DB1">
            <w:pPr>
              <w:pStyle w:val="Ttol"/>
            </w:pPr>
            <w:sdt>
              <w:sdtPr>
                <w:id w:val="1768968992"/>
                <w:placeholder>
                  <w:docPart w:val="8EFC14C64A0F439FA9009B757B5E9A58"/>
                </w:placeholder>
                <w15:appearance w15:val="hidden"/>
              </w:sdtPr>
              <w:sdtContent>
                <w:r>
                  <w:t>GUIA I DOCUMENTACIÓ PROJECTE KANBAN</w:t>
                </w:r>
              </w:sdtContent>
            </w:sdt>
            <w:r>
              <w:t xml:space="preserve"> </w:t>
            </w:r>
          </w:p>
        </w:tc>
      </w:tr>
      <w:tr w:rsidR="00514DB1" w:rsidTr="00514DB1">
        <w:tc>
          <w:tcPr>
            <w:tcW w:w="9450" w:type="dxa"/>
          </w:tcPr>
          <w:p w:rsidR="00514DB1" w:rsidRDefault="00514DB1" w:rsidP="00514DB1">
            <w:pPr>
              <w:pStyle w:val="Subttol"/>
            </w:pPr>
            <w:sdt>
              <w:sdtPr>
                <w:id w:val="454913466"/>
                <w:placeholder>
                  <w:docPart w:val="B4D6511200D54697AB11FD9628879661"/>
                </w:placeholder>
                <w15:appearance w15:val="hidden"/>
              </w:sdtPr>
              <w:sdtContent>
                <w:r>
                  <w:t>Isam Hajji</w:t>
                </w:r>
              </w:sdtContent>
            </w:sdt>
            <w:r>
              <w:t xml:space="preserve"> </w:t>
            </w:r>
          </w:p>
        </w:tc>
      </w:tr>
    </w:tbl>
    <w:p w:rsidR="00FB47F8" w:rsidRDefault="00FB47F8" w:rsidP="00FB47F8">
      <w:r>
        <w:br w:type="page"/>
      </w:r>
    </w:p>
    <w:p w:rsidR="00F2056B" w:rsidRDefault="00FB47F8" w:rsidP="00FB47F8">
      <w:pPr>
        <w:pStyle w:val="Ttol1"/>
      </w:pPr>
      <w:bookmarkStart w:id="0" w:name="_Toc124540288"/>
      <w:r>
        <w:lastRenderedPageBreak/>
        <w:t>index</w:t>
      </w:r>
      <w:bookmarkEnd w:id="0"/>
    </w:p>
    <w:p w:rsidR="00FB47F8" w:rsidRPr="00FB47F8" w:rsidRDefault="00FB47F8" w:rsidP="00FB47F8"/>
    <w:p w:rsidR="0016071D" w:rsidRDefault="00F2056B">
      <w:pPr>
        <w:pStyle w:val="ID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ca-ES"/>
        </w:rPr>
      </w:pPr>
      <w:r w:rsidRPr="00FB47F8">
        <w:rPr>
          <w:rFonts w:ascii="Leelawadee" w:hAnsi="Leelawadee" w:cs="Leelawadee"/>
          <w:color w:val="071DF2" w:themeColor="accent4" w:themeShade="BF"/>
          <w:sz w:val="24"/>
          <w:szCs w:val="24"/>
          <w:lang w:val="es-ES"/>
        </w:rPr>
        <w:fldChar w:fldCharType="begin"/>
      </w:r>
      <w:r w:rsidRPr="00FB47F8">
        <w:rPr>
          <w:rFonts w:ascii="Leelawadee" w:hAnsi="Leelawadee" w:cs="Leelawadee"/>
          <w:color w:val="071DF2" w:themeColor="accent4" w:themeShade="BF"/>
          <w:sz w:val="24"/>
          <w:szCs w:val="24"/>
          <w:lang w:val="es-ES"/>
        </w:rPr>
        <w:instrText xml:space="preserve"> TOC \o "1-3" \h \z \u </w:instrText>
      </w:r>
      <w:r w:rsidRPr="00FB47F8">
        <w:rPr>
          <w:rFonts w:ascii="Leelawadee" w:hAnsi="Leelawadee" w:cs="Leelawadee"/>
          <w:color w:val="071DF2" w:themeColor="accent4" w:themeShade="BF"/>
          <w:sz w:val="24"/>
          <w:szCs w:val="24"/>
          <w:lang w:val="es-ES"/>
        </w:rPr>
        <w:fldChar w:fldCharType="separate"/>
      </w:r>
      <w:hyperlink w:anchor="_Toc124540288" w:history="1">
        <w:r w:rsidR="0016071D" w:rsidRPr="00FF298F">
          <w:rPr>
            <w:rStyle w:val="Enlla"/>
            <w:noProof/>
          </w:rPr>
          <w:t>index</w:t>
        </w:r>
        <w:r w:rsidR="0016071D">
          <w:rPr>
            <w:noProof/>
            <w:webHidden/>
          </w:rPr>
          <w:tab/>
        </w:r>
        <w:r w:rsidR="0016071D">
          <w:rPr>
            <w:noProof/>
            <w:webHidden/>
          </w:rPr>
          <w:fldChar w:fldCharType="begin"/>
        </w:r>
        <w:r w:rsidR="0016071D">
          <w:rPr>
            <w:noProof/>
            <w:webHidden/>
          </w:rPr>
          <w:instrText xml:space="preserve"> PAGEREF _Toc124540288 \h </w:instrText>
        </w:r>
        <w:r w:rsidR="0016071D">
          <w:rPr>
            <w:noProof/>
            <w:webHidden/>
          </w:rPr>
        </w:r>
        <w:r w:rsidR="0016071D">
          <w:rPr>
            <w:noProof/>
            <w:webHidden/>
          </w:rPr>
          <w:fldChar w:fldCharType="separate"/>
        </w:r>
        <w:r w:rsidR="0016071D">
          <w:rPr>
            <w:noProof/>
            <w:webHidden/>
          </w:rPr>
          <w:t>2</w:t>
        </w:r>
        <w:r w:rsidR="0016071D">
          <w:rPr>
            <w:noProof/>
            <w:webHidden/>
          </w:rPr>
          <w:fldChar w:fldCharType="end"/>
        </w:r>
      </w:hyperlink>
    </w:p>
    <w:p w:rsidR="0016071D" w:rsidRDefault="0016071D">
      <w:pPr>
        <w:pStyle w:val="ID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ca-ES"/>
        </w:rPr>
      </w:pPr>
      <w:hyperlink w:anchor="_Toc124540289" w:history="1">
        <w:r w:rsidRPr="00FF298F">
          <w:rPr>
            <w:rStyle w:val="Enlla"/>
            <w:noProof/>
          </w:rPr>
          <w:t>Introducció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_Toc124540289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071D" w:rsidRDefault="0016071D">
      <w:pPr>
        <w:pStyle w:val="ID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ca-ES"/>
        </w:rPr>
      </w:pPr>
      <w:hyperlink w:anchor="_Toc124540290" w:history="1">
        <w:r w:rsidRPr="00FF298F">
          <w:rPr>
            <w:rStyle w:val="Enlla"/>
            <w:noProof/>
          </w:rPr>
          <w:t>1.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ca-ES"/>
          </w:rPr>
          <w:tab/>
        </w:r>
        <w:r w:rsidRPr="00FF298F">
          <w:rPr>
            <w:rStyle w:val="Enlla"/>
            <w:noProof/>
          </w:rPr>
          <w:t>Descripció del projecte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_Toc124540290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071D" w:rsidRDefault="0016071D">
      <w:pPr>
        <w:pStyle w:val="ID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ca-ES"/>
        </w:rPr>
      </w:pPr>
      <w:hyperlink w:anchor="_Toc124540291" w:history="1">
        <w:r w:rsidRPr="00FF298F">
          <w:rPr>
            <w:rStyle w:val="Enlla"/>
            <w:noProof/>
          </w:rPr>
          <w:t>2.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ca-ES"/>
          </w:rPr>
          <w:tab/>
        </w:r>
        <w:r w:rsidRPr="00FF298F">
          <w:rPr>
            <w:rStyle w:val="Enlla"/>
            <w:noProof/>
          </w:rPr>
          <w:t>Requisits del projecte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_Toc124540291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071D" w:rsidRDefault="0016071D">
      <w:pPr>
        <w:pStyle w:val="ID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ca-ES"/>
        </w:rPr>
      </w:pPr>
      <w:hyperlink w:anchor="_Toc124540292" w:history="1">
        <w:r w:rsidRPr="00FF298F">
          <w:rPr>
            <w:rStyle w:val="Enlla"/>
            <w:noProof/>
          </w:rPr>
          <w:t>3.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ca-ES"/>
          </w:rPr>
          <w:tab/>
        </w:r>
        <w:r w:rsidRPr="00FF298F">
          <w:rPr>
            <w:rStyle w:val="Enlla"/>
            <w:noProof/>
          </w:rPr>
          <w:t>Procés per realitzar projecte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_Toc124540292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071D" w:rsidRDefault="0016071D">
      <w:pPr>
        <w:pStyle w:val="ID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ca-ES"/>
        </w:rPr>
      </w:pPr>
      <w:hyperlink w:anchor="_Toc124540293" w:history="1">
        <w:r w:rsidRPr="00FF298F">
          <w:rPr>
            <w:rStyle w:val="Enlla"/>
            <w:noProof/>
          </w:rPr>
          <w:t>Documentació DEL PROJECTE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_Toc124540293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071D" w:rsidRDefault="0016071D">
      <w:pPr>
        <w:pStyle w:val="ID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ca-ES"/>
        </w:rPr>
      </w:pPr>
      <w:hyperlink w:anchor="_Toc124540294" w:history="1">
        <w:r w:rsidRPr="00FF298F">
          <w:rPr>
            <w:rStyle w:val="Enlla"/>
            <w:noProof/>
          </w:rPr>
          <w:t>4.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ca-ES"/>
          </w:rPr>
          <w:tab/>
        </w:r>
        <w:r w:rsidRPr="00FF298F">
          <w:rPr>
            <w:rStyle w:val="Enlla"/>
            <w:noProof/>
          </w:rPr>
          <w:t>Característiques de l’aplicació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_Toc124540294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071D" w:rsidRDefault="0016071D">
      <w:pPr>
        <w:pStyle w:val="ID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ca-ES"/>
        </w:rPr>
      </w:pPr>
      <w:hyperlink w:anchor="_Toc124540295" w:history="1">
        <w:r w:rsidRPr="00FF298F">
          <w:rPr>
            <w:rStyle w:val="Enlla"/>
            <w:noProof/>
          </w:rPr>
          <w:t>5.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ca-ES"/>
          </w:rPr>
          <w:tab/>
        </w:r>
        <w:r w:rsidRPr="00FF298F">
          <w:rPr>
            <w:rStyle w:val="Enlla"/>
            <w:noProof/>
          </w:rPr>
          <w:t>Diagrames del projecte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_Toc124540295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071D" w:rsidRDefault="0016071D">
      <w:pPr>
        <w:pStyle w:val="ID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ca-ES"/>
        </w:rPr>
      </w:pPr>
      <w:hyperlink w:anchor="_Toc124540296" w:history="1">
        <w:r w:rsidRPr="00FF298F">
          <w:rPr>
            <w:rStyle w:val="Enlla"/>
            <w:noProof/>
          </w:rPr>
          <w:t>6.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ca-ES"/>
          </w:rPr>
          <w:tab/>
        </w:r>
        <w:r w:rsidRPr="00FF298F">
          <w:rPr>
            <w:rStyle w:val="Enlla"/>
            <w:noProof/>
          </w:rPr>
          <w:t>Prototip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_Toc124540296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071D" w:rsidRDefault="0016071D">
      <w:pPr>
        <w:pStyle w:val="ID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ca-ES"/>
        </w:rPr>
      </w:pPr>
      <w:hyperlink w:anchor="_Toc124540297" w:history="1">
        <w:r w:rsidRPr="00FF298F">
          <w:rPr>
            <w:rStyle w:val="Enlla"/>
            <w:noProof/>
          </w:rPr>
          <w:t>7.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ca-ES"/>
          </w:rPr>
          <w:tab/>
        </w:r>
        <w:r w:rsidRPr="00FF298F">
          <w:rPr>
            <w:rStyle w:val="Enlla"/>
            <w:noProof/>
          </w:rPr>
          <w:t>Informes Sprints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_Toc124540297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071D" w:rsidRDefault="0016071D">
      <w:pPr>
        <w:pStyle w:val="ID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ca-ES"/>
        </w:rPr>
      </w:pPr>
      <w:hyperlink w:anchor="_Toc124540298" w:history="1">
        <w:r w:rsidRPr="00FF298F">
          <w:rPr>
            <w:rStyle w:val="Enlla"/>
            <w:noProof/>
          </w:rPr>
          <w:t>Manual D’usuari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_Toc124540298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71D" w:rsidRDefault="0016071D">
      <w:pPr>
        <w:pStyle w:val="ID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ca-ES"/>
        </w:rPr>
      </w:pPr>
      <w:hyperlink w:anchor="_Toc124540299" w:history="1">
        <w:r w:rsidRPr="00FF298F">
          <w:rPr>
            <w:rStyle w:val="Enlla"/>
            <w:noProof/>
          </w:rPr>
          <w:t>8.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ca-ES"/>
          </w:rPr>
          <w:tab/>
        </w:r>
        <w:r w:rsidRPr="00FF298F">
          <w:rPr>
            <w:rStyle w:val="Enlla"/>
            <w:noProof/>
          </w:rPr>
          <w:t>Tasques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_Toc124540299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71D" w:rsidRDefault="0016071D">
      <w:pPr>
        <w:pStyle w:val="ID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ca-ES"/>
        </w:rPr>
      </w:pPr>
      <w:hyperlink w:anchor="_Toc124540300" w:history="1">
        <w:r w:rsidRPr="00FF298F">
          <w:rPr>
            <w:rStyle w:val="Enlla"/>
            <w:noProof/>
          </w:rPr>
          <w:t>A.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ca-ES"/>
          </w:rPr>
          <w:tab/>
        </w:r>
        <w:r w:rsidRPr="00FF298F">
          <w:rPr>
            <w:rStyle w:val="Enlla"/>
            <w:noProof/>
          </w:rPr>
          <w:t>Afegir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_Toc124540300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71D" w:rsidRDefault="0016071D">
      <w:pPr>
        <w:pStyle w:val="ID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ca-ES"/>
        </w:rPr>
      </w:pPr>
      <w:hyperlink w:anchor="_Toc124540301" w:history="1">
        <w:r w:rsidRPr="00FF298F">
          <w:rPr>
            <w:rStyle w:val="Enlla"/>
            <w:noProof/>
          </w:rPr>
          <w:t>B.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ca-ES"/>
          </w:rPr>
          <w:tab/>
        </w:r>
        <w:r w:rsidRPr="00FF298F">
          <w:rPr>
            <w:rStyle w:val="Enlla"/>
            <w:noProof/>
          </w:rPr>
          <w:t>Eliminar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_Toc124540301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71D" w:rsidRDefault="0016071D">
      <w:pPr>
        <w:pStyle w:val="ID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ca-ES"/>
        </w:rPr>
      </w:pPr>
      <w:hyperlink w:anchor="_Toc124540302" w:history="1">
        <w:r w:rsidRPr="00FF298F">
          <w:rPr>
            <w:rStyle w:val="Enlla"/>
            <w:noProof/>
          </w:rPr>
          <w:t>C.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ca-ES"/>
          </w:rPr>
          <w:tab/>
        </w:r>
        <w:r w:rsidRPr="00FF298F">
          <w:rPr>
            <w:rStyle w:val="Enlla"/>
            <w:noProof/>
          </w:rPr>
          <w:t>Editar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_Toc124540302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71D" w:rsidRDefault="0016071D">
      <w:pPr>
        <w:pStyle w:val="ID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ca-ES"/>
        </w:rPr>
      </w:pPr>
      <w:hyperlink w:anchor="_Toc124540303" w:history="1">
        <w:r w:rsidRPr="00FF298F">
          <w:rPr>
            <w:rStyle w:val="Enlla"/>
            <w:noProof/>
          </w:rPr>
          <w:t>9.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ca-ES"/>
          </w:rPr>
          <w:tab/>
        </w:r>
        <w:r w:rsidRPr="00FF298F">
          <w:rPr>
            <w:rStyle w:val="Enlla"/>
            <w:noProof/>
          </w:rPr>
          <w:t>Usuaris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_Toc124540303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71D" w:rsidRDefault="0016071D">
      <w:pPr>
        <w:pStyle w:val="ID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ca-ES"/>
        </w:rPr>
      </w:pPr>
      <w:hyperlink w:anchor="_Toc124540304" w:history="1">
        <w:r w:rsidRPr="00FF298F">
          <w:rPr>
            <w:rStyle w:val="Enlla"/>
            <w:noProof/>
          </w:rPr>
          <w:t>A.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ca-ES"/>
          </w:rPr>
          <w:tab/>
        </w:r>
        <w:r w:rsidRPr="00FF298F">
          <w:rPr>
            <w:rStyle w:val="Enlla"/>
            <w:noProof/>
          </w:rPr>
          <w:t>Afegir usuari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_Toc124540304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71D" w:rsidRDefault="0016071D">
      <w:pPr>
        <w:pStyle w:val="ID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ca-ES"/>
        </w:rPr>
      </w:pPr>
      <w:hyperlink w:anchor="_Toc124540305" w:history="1">
        <w:r w:rsidRPr="00FF298F">
          <w:rPr>
            <w:rStyle w:val="Enlla"/>
            <w:noProof/>
          </w:rPr>
          <w:t>B.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ca-ES"/>
          </w:rPr>
          <w:tab/>
        </w:r>
        <w:r w:rsidRPr="00FF298F">
          <w:rPr>
            <w:rStyle w:val="Enlla"/>
            <w:noProof/>
          </w:rPr>
          <w:t>Eliminar usuari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_Toc124540305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71D" w:rsidRDefault="0016071D">
      <w:pPr>
        <w:pStyle w:val="ID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ca-ES"/>
        </w:rPr>
      </w:pPr>
      <w:hyperlink w:anchor="_Toc124540306" w:history="1">
        <w:r w:rsidRPr="00FF298F">
          <w:rPr>
            <w:rStyle w:val="Enlla"/>
            <w:noProof/>
          </w:rPr>
          <w:t>Manual d’instal·lació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_Toc124540306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071D" w:rsidRDefault="0016071D">
      <w:pPr>
        <w:pStyle w:val="ID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ca-ES"/>
        </w:rPr>
      </w:pPr>
      <w:hyperlink w:anchor="_Toc124540307" w:history="1">
        <w:r w:rsidRPr="00FF298F">
          <w:rPr>
            <w:rStyle w:val="Enlla"/>
            <w:noProof/>
          </w:rPr>
          <w:t>1.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ca-ES"/>
          </w:rPr>
          <w:tab/>
        </w:r>
        <w:r w:rsidRPr="00FF298F">
          <w:rPr>
            <w:rStyle w:val="Enlla"/>
            <w:noProof/>
          </w:rPr>
          <w:t>accés al repositori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_Toc124540307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071D" w:rsidRDefault="0016071D">
      <w:pPr>
        <w:pStyle w:val="ID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ca-ES"/>
        </w:rPr>
      </w:pPr>
      <w:hyperlink w:anchor="_Toc124540308" w:history="1">
        <w:r w:rsidRPr="00FF298F">
          <w:rPr>
            <w:rStyle w:val="Enlla"/>
            <w:noProof/>
          </w:rPr>
          <w:t>2.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ca-ES"/>
          </w:rPr>
          <w:tab/>
        </w:r>
        <w:r w:rsidRPr="00FF298F">
          <w:rPr>
            <w:rStyle w:val="Enlla"/>
            <w:noProof/>
          </w:rPr>
          <w:t>Manual d’instal·lació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_Toc124540308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056B" w:rsidRPr="00FB47F8" w:rsidRDefault="00F2056B">
      <w:pPr>
        <w:rPr>
          <w:rFonts w:ascii="Leelawadee" w:hAnsi="Leelawadee" w:cs="Leelawadee"/>
          <w:color w:val="071DF2" w:themeColor="accent4" w:themeShade="BF"/>
          <w:sz w:val="22"/>
          <w:szCs w:val="22"/>
          <w:lang w:val="es-ES"/>
        </w:rPr>
      </w:pPr>
      <w:r w:rsidRPr="00FB47F8">
        <w:rPr>
          <w:rFonts w:ascii="Leelawadee" w:hAnsi="Leelawadee" w:cs="Leelawadee"/>
          <w:color w:val="071DF2" w:themeColor="accent4" w:themeShade="BF"/>
          <w:sz w:val="22"/>
          <w:szCs w:val="22"/>
          <w:lang w:val="es-ES"/>
        </w:rPr>
        <w:fldChar w:fldCharType="end"/>
      </w:r>
      <w:r w:rsidRPr="00FB47F8">
        <w:rPr>
          <w:rFonts w:ascii="Leelawadee" w:hAnsi="Leelawadee" w:cs="Leelawadee"/>
          <w:color w:val="071DF2" w:themeColor="accent4" w:themeShade="BF"/>
          <w:sz w:val="22"/>
          <w:szCs w:val="22"/>
          <w:lang w:val="es-ES"/>
        </w:rPr>
        <w:br w:type="page"/>
      </w:r>
    </w:p>
    <w:p w:rsidR="00F2056B" w:rsidRPr="00F2056B" w:rsidRDefault="00F2056B" w:rsidP="00F2056B">
      <w:pPr>
        <w:rPr>
          <w:lang w:val="es-ES"/>
        </w:rPr>
      </w:pPr>
    </w:p>
    <w:p w:rsidR="00325DA6" w:rsidRPr="00F2056B" w:rsidRDefault="00325DA6" w:rsidP="00325DA6">
      <w:pPr>
        <w:rPr>
          <w:lang w:val="es-ES"/>
        </w:rPr>
      </w:pPr>
    </w:p>
    <w:p w:rsidR="003312ED" w:rsidRDefault="00C80BAA" w:rsidP="00325DA6">
      <w:pPr>
        <w:pStyle w:val="Ttol1"/>
        <w:spacing w:before="0"/>
      </w:pPr>
      <w:bookmarkStart w:id="1" w:name="_Toc124540289"/>
      <w:r>
        <w:t>Introducció</w:t>
      </w:r>
      <w:bookmarkEnd w:id="1"/>
    </w:p>
    <w:p w:rsidR="00845EED" w:rsidRPr="00845EED" w:rsidRDefault="00845EED" w:rsidP="00845EED"/>
    <w:bookmarkStart w:id="2" w:name="_Toc124540290"/>
    <w:p w:rsidR="003312ED" w:rsidRPr="00D42A38" w:rsidRDefault="00000000" w:rsidP="006F0864">
      <w:pPr>
        <w:pStyle w:val="Ttol2"/>
        <w:spacing w:line="480" w:lineRule="auto"/>
      </w:pPr>
      <w:sdt>
        <w:sdtPr>
          <w:id w:val="-257369583"/>
          <w:placeholder>
            <w:docPart w:val="D98B718C449F45F28F80311CFEF3C432"/>
          </w:placeholder>
          <w15:appearance w15:val="hidden"/>
        </w:sdtPr>
        <w:sdtContent>
          <w:r w:rsidR="001E3EA0">
            <w:t>Descripció del projecte</w:t>
          </w:r>
        </w:sdtContent>
      </w:sdt>
      <w:bookmarkEnd w:id="2"/>
      <w:r w:rsidR="00D42A38" w:rsidRPr="00D42A38">
        <w:t xml:space="preserve"> </w:t>
      </w:r>
    </w:p>
    <w:p w:rsidR="003312ED" w:rsidRPr="00C02087" w:rsidRDefault="00C02087" w:rsidP="006F0864">
      <w:pPr>
        <w:spacing w:line="480" w:lineRule="auto"/>
      </w:pPr>
      <w:r w:rsidRPr="00C02087">
        <w:rPr>
          <w:rFonts w:ascii="Leelawadee" w:hAnsi="Leelawadee" w:cs="Leelawadee"/>
          <w:sz w:val="22"/>
          <w:szCs w:val="24"/>
        </w:rPr>
        <w:t>Aquest projecte es realitza en grups, cada grup ha de realitzar un simulador de KanBan que ens ha demanat un client i que permeti a la empresa gestionar les seves tasques i els usuaris responsables de cada tasca de manera online.</w:t>
      </w:r>
    </w:p>
    <w:bookmarkStart w:id="3" w:name="_Toc124540291"/>
    <w:p w:rsidR="00C02087" w:rsidRPr="00C02087" w:rsidRDefault="00000000" w:rsidP="006F0864">
      <w:pPr>
        <w:pStyle w:val="Ttol2"/>
        <w:spacing w:line="480" w:lineRule="auto"/>
      </w:pPr>
      <w:sdt>
        <w:sdtPr>
          <w:id w:val="345529251"/>
          <w:placeholder>
            <w:docPart w:val="BC55C98908294733955744B347497DFC"/>
          </w:placeholder>
          <w15:appearance w15:val="hidden"/>
        </w:sdtPr>
        <w:sdtContent>
          <w:r w:rsidR="00C02087">
            <w:t>Requisits del projecte</w:t>
          </w:r>
        </w:sdtContent>
      </w:sdt>
      <w:bookmarkEnd w:id="3"/>
      <w:r w:rsidR="00D42A38">
        <w:t xml:space="preserve"> </w:t>
      </w:r>
    </w:p>
    <w:p w:rsidR="003312ED" w:rsidRPr="00C02087" w:rsidRDefault="00C02087" w:rsidP="006F0864">
      <w:pPr>
        <w:spacing w:line="480" w:lineRule="auto"/>
      </w:pPr>
      <w:r w:rsidRPr="00C02087">
        <w:rPr>
          <w:rFonts w:ascii="Leelawadee" w:hAnsi="Leelawadee" w:cs="Leelawadee"/>
          <w:sz w:val="22"/>
          <w:szCs w:val="24"/>
        </w:rPr>
        <w:t>Aquest projecte es realitza en grups, cada grup ha de realitzar un simulador de KanBan que ens ha demanat un client i que permeti a la empresa gestionar les seves tasques i els usuaris responsables de cada tasca de manera online.</w:t>
      </w:r>
    </w:p>
    <w:bookmarkStart w:id="4" w:name="_Toc124540292"/>
    <w:p w:rsidR="003312ED" w:rsidRDefault="00000000" w:rsidP="006B7704">
      <w:pPr>
        <w:pStyle w:val="Ttol2"/>
        <w:spacing w:line="480" w:lineRule="auto"/>
      </w:pPr>
      <w:sdt>
        <w:sdtPr>
          <w:id w:val="673848302"/>
          <w:placeholder>
            <w:docPart w:val="7C84FE5283B84CA085BD2D6C5043B131"/>
          </w:placeholder>
          <w15:appearance w15:val="hidden"/>
        </w:sdtPr>
        <w:sdtContent>
          <w:r w:rsidR="006B7704">
            <w:t>Procés</w:t>
          </w:r>
          <w:r w:rsidR="00C02087">
            <w:t xml:space="preserve"> </w:t>
          </w:r>
          <w:r w:rsidR="006B7704">
            <w:t>per realitzar</w:t>
          </w:r>
          <w:r w:rsidR="00C02087">
            <w:t xml:space="preserve"> projecte</w:t>
          </w:r>
        </w:sdtContent>
      </w:sdt>
      <w:bookmarkEnd w:id="4"/>
      <w:r w:rsidR="00D42A38">
        <w:t xml:space="preserve"> </w:t>
      </w:r>
    </w:p>
    <w:p w:rsidR="00FB47F8" w:rsidRDefault="006B7704" w:rsidP="006B7704">
      <w:pPr>
        <w:spacing w:line="480" w:lineRule="auto"/>
        <w:rPr>
          <w:rFonts w:ascii="Leelawadee" w:hAnsi="Leelawadee" w:cs="Leelawadee"/>
          <w:sz w:val="22"/>
          <w:szCs w:val="24"/>
        </w:rPr>
      </w:pPr>
      <w:r>
        <w:rPr>
          <w:rFonts w:ascii="Leelawadee" w:hAnsi="Leelawadee" w:cs="Leelawadee"/>
          <w:sz w:val="22"/>
          <w:szCs w:val="24"/>
        </w:rPr>
        <w:t xml:space="preserve">Per a realitzar el projecte utilitzarem la metodologia SCRUM amb reunions diàries i setmanals. Els sprints es realitzen de manera bisetmanal. Gestionarem les tasques del projecte mitjançant l’eina JIRA així com el GitHub per a compartir el treball fet i poder unir els codis que tingui cada persona del grup. </w:t>
      </w:r>
    </w:p>
    <w:p w:rsidR="003312ED" w:rsidRDefault="00FB47F8" w:rsidP="00FB47F8">
      <w:r>
        <w:br w:type="page"/>
      </w:r>
    </w:p>
    <w:p w:rsidR="00FB47F8" w:rsidRDefault="00E81D9A" w:rsidP="00FB47F8">
      <w:pPr>
        <w:pStyle w:val="Ttol1"/>
        <w:spacing w:before="0"/>
      </w:pPr>
      <w:bookmarkStart w:id="5" w:name="_Toc124540293"/>
      <w:r>
        <w:lastRenderedPageBreak/>
        <w:t>Documentació</w:t>
      </w:r>
      <w:r w:rsidR="0071480C">
        <w:t xml:space="preserve"> DEL PROJECTE</w:t>
      </w:r>
      <w:bookmarkEnd w:id="5"/>
    </w:p>
    <w:p w:rsidR="00FB47F8" w:rsidRPr="00845EED" w:rsidRDefault="00FB47F8" w:rsidP="00FB47F8"/>
    <w:p w:rsidR="00E81D9A" w:rsidRDefault="00E81D9A" w:rsidP="00FB47F8">
      <w:pPr>
        <w:pStyle w:val="Ttol2"/>
        <w:spacing w:line="480" w:lineRule="auto"/>
      </w:pPr>
      <w:bookmarkStart w:id="6" w:name="_Toc124540294"/>
      <w:r>
        <w:t>Característiques de l’aplicació</w:t>
      </w:r>
      <w:bookmarkEnd w:id="6"/>
    </w:p>
    <w:bookmarkStart w:id="7" w:name="_Toc124540295"/>
    <w:p w:rsidR="00FB47F8" w:rsidRPr="00D42A38" w:rsidRDefault="00FB47F8" w:rsidP="00FB47F8">
      <w:pPr>
        <w:pStyle w:val="Ttol2"/>
        <w:spacing w:line="480" w:lineRule="auto"/>
      </w:pPr>
      <w:sdt>
        <w:sdtPr>
          <w:id w:val="243768165"/>
          <w:placeholder>
            <w:docPart w:val="0351FD006DE94127A2FC8D45C97C29F5"/>
          </w:placeholder>
          <w15:appearance w15:val="hidden"/>
        </w:sdtPr>
        <w:sdtContent>
          <w:r w:rsidR="00E81D9A">
            <w:t>Diagrames</w:t>
          </w:r>
          <w:r w:rsidR="0071480C">
            <w:t xml:space="preserve"> </w:t>
          </w:r>
          <w:r>
            <w:t>del projecte</w:t>
          </w:r>
        </w:sdtContent>
      </w:sdt>
      <w:bookmarkEnd w:id="7"/>
      <w:r w:rsidRPr="00D42A38">
        <w:t xml:space="preserve"> </w:t>
      </w:r>
    </w:p>
    <w:p w:rsidR="00E81D9A" w:rsidRDefault="002D5EEE" w:rsidP="00FB47F8">
      <w:pPr>
        <w:spacing w:line="480" w:lineRule="auto"/>
        <w:rPr>
          <w:rFonts w:ascii="Leelawadee" w:hAnsi="Leelawadee" w:cs="Leelawadee"/>
          <w:sz w:val="22"/>
          <w:szCs w:val="24"/>
        </w:rPr>
      </w:pPr>
      <w:r>
        <w:rPr>
          <w:rFonts w:ascii="Leelawadee" w:hAnsi="Leelawadee" w:cs="Leelawadee"/>
          <w:sz w:val="22"/>
          <w:szCs w:val="24"/>
        </w:rPr>
        <w:t xml:space="preserve">Hem realitzat un diagrama de les classes que podíem necessitar així com un esquema basic de la base de dades tot i que encara no ho utilitzem ja que fem servir el </w:t>
      </w:r>
      <w:r w:rsidRPr="002D5EEE">
        <w:rPr>
          <w:rFonts w:ascii="Leelawadee" w:hAnsi="Leelawadee" w:cs="Leelawadee"/>
          <w:i/>
          <w:iCs/>
          <w:sz w:val="22"/>
          <w:szCs w:val="24"/>
        </w:rPr>
        <w:t>LocalStorage.</w:t>
      </w:r>
    </w:p>
    <w:p w:rsidR="002D5EEE" w:rsidRPr="00E81D9A" w:rsidRDefault="002D5EEE" w:rsidP="00FB47F8">
      <w:pPr>
        <w:spacing w:line="480" w:lineRule="auto"/>
        <w:rPr>
          <w:rFonts w:ascii="Leelawadee" w:hAnsi="Leelawadee" w:cs="Leelawadee"/>
          <w:sz w:val="22"/>
          <w:szCs w:val="24"/>
        </w:rPr>
      </w:pPr>
    </w:p>
    <w:bookmarkStart w:id="8" w:name="_Toc124540296"/>
    <w:p w:rsidR="00FB47F8" w:rsidRPr="00C02087" w:rsidRDefault="00FB47F8" w:rsidP="00FB47F8">
      <w:pPr>
        <w:pStyle w:val="Ttol2"/>
        <w:spacing w:line="480" w:lineRule="auto"/>
      </w:pPr>
      <w:sdt>
        <w:sdtPr>
          <w:id w:val="-875386713"/>
          <w:placeholder>
            <w:docPart w:val="95B7C822164F4F22B796F2BB8656E257"/>
          </w:placeholder>
          <w15:appearance w15:val="hidden"/>
        </w:sdtPr>
        <w:sdtContent>
          <w:r w:rsidR="002D5EEE">
            <w:t>Prototip inicial</w:t>
          </w:r>
        </w:sdtContent>
      </w:sdt>
      <w:bookmarkEnd w:id="8"/>
      <w:r>
        <w:t xml:space="preserve"> </w:t>
      </w:r>
    </w:p>
    <w:p w:rsidR="00FB47F8" w:rsidRPr="00C02087" w:rsidRDefault="00FB47F8" w:rsidP="00FB47F8">
      <w:pPr>
        <w:spacing w:line="480" w:lineRule="auto"/>
      </w:pPr>
      <w:r w:rsidRPr="00C02087">
        <w:rPr>
          <w:rFonts w:ascii="Leelawadee" w:hAnsi="Leelawadee" w:cs="Leelawadee"/>
          <w:sz w:val="22"/>
          <w:szCs w:val="24"/>
        </w:rPr>
        <w:t>Aquest projecte es realitza en grups, cada grup ha de realitzar un simulador de KanBan que ens ha demanat un client i que permeti a la empresa gestionar les seves tasques i els usuaris responsables de cada tasca de manera online.</w:t>
      </w:r>
    </w:p>
    <w:bookmarkStart w:id="9" w:name="_Toc124540297"/>
    <w:p w:rsidR="00FB47F8" w:rsidRDefault="00FB47F8" w:rsidP="00FB47F8">
      <w:pPr>
        <w:pStyle w:val="Ttol2"/>
        <w:spacing w:line="480" w:lineRule="auto"/>
      </w:pPr>
      <w:sdt>
        <w:sdtPr>
          <w:id w:val="2089882968"/>
          <w:placeholder>
            <w:docPart w:val="F50B637458214C0DA91236A2536C1B79"/>
          </w:placeholder>
          <w15:appearance w15:val="hidden"/>
        </w:sdtPr>
        <w:sdtContent>
          <w:r w:rsidR="00817DFF">
            <w:t>Informes Sprints</w:t>
          </w:r>
        </w:sdtContent>
      </w:sdt>
      <w:bookmarkEnd w:id="9"/>
      <w:r>
        <w:t xml:space="preserve"> </w:t>
      </w:r>
    </w:p>
    <w:p w:rsidR="003C7817" w:rsidRDefault="00FB47F8" w:rsidP="00FB47F8">
      <w:pPr>
        <w:spacing w:line="480" w:lineRule="auto"/>
        <w:rPr>
          <w:rFonts w:ascii="Leelawadee" w:hAnsi="Leelawadee" w:cs="Leelawadee"/>
          <w:sz w:val="22"/>
          <w:szCs w:val="24"/>
        </w:rPr>
      </w:pPr>
      <w:r>
        <w:rPr>
          <w:rFonts w:ascii="Leelawadee" w:hAnsi="Leelawadee" w:cs="Leelawadee"/>
          <w:sz w:val="22"/>
          <w:szCs w:val="24"/>
        </w:rPr>
        <w:t xml:space="preserve">Per a realitzar el projecte utilitzarem la metodologia SCRUM amb reunions diàries i setmanals. Els sprints es realitzen de manera bisetmanal. Gestionarem les tasques del projecte mitjançant l’eina JIRA així com el GitHub per a compartir el treball fet i poder unir els codis que tingui cada persona del grup. </w:t>
      </w:r>
    </w:p>
    <w:p w:rsidR="003C7817" w:rsidRDefault="003C7817">
      <w:pPr>
        <w:rPr>
          <w:rFonts w:ascii="Leelawadee" w:hAnsi="Leelawadee" w:cs="Leelawadee"/>
          <w:sz w:val="22"/>
          <w:szCs w:val="24"/>
        </w:rPr>
      </w:pPr>
      <w:r>
        <w:rPr>
          <w:rFonts w:ascii="Leelawadee" w:hAnsi="Leelawadee" w:cs="Leelawadee"/>
          <w:sz w:val="22"/>
          <w:szCs w:val="24"/>
        </w:rPr>
        <w:br w:type="page"/>
      </w:r>
    </w:p>
    <w:p w:rsidR="00FB47F8" w:rsidRDefault="003C7817" w:rsidP="003C7817">
      <w:pPr>
        <w:pStyle w:val="Ttol1"/>
      </w:pPr>
      <w:bookmarkStart w:id="10" w:name="_Toc124540298"/>
      <w:r>
        <w:lastRenderedPageBreak/>
        <w:t>Manual D’usuari</w:t>
      </w:r>
      <w:bookmarkEnd w:id="10"/>
    </w:p>
    <w:p w:rsidR="003C7817" w:rsidRPr="00845EED" w:rsidRDefault="003C7817" w:rsidP="003C7817"/>
    <w:bookmarkStart w:id="11" w:name="_Toc124524629"/>
    <w:bookmarkStart w:id="12" w:name="_Toc124540299"/>
    <w:p w:rsidR="003C7817" w:rsidRPr="00D42A38" w:rsidRDefault="003C7817" w:rsidP="003C7817">
      <w:pPr>
        <w:pStyle w:val="Ttol2"/>
        <w:spacing w:line="480" w:lineRule="auto"/>
      </w:pPr>
      <w:sdt>
        <w:sdtPr>
          <w:id w:val="-89237819"/>
          <w:placeholder>
            <w:docPart w:val="F9EDB17A80D04EB985F75C7A7722F563"/>
          </w:placeholder>
          <w15:appearance w15:val="hidden"/>
        </w:sdtPr>
        <w:sdtContent>
          <w:r>
            <w:t>Tasques</w:t>
          </w:r>
        </w:sdtContent>
      </w:sdt>
      <w:bookmarkEnd w:id="11"/>
      <w:bookmarkEnd w:id="12"/>
      <w:r w:rsidRPr="00D42A38">
        <w:t xml:space="preserve"> </w:t>
      </w:r>
    </w:p>
    <w:p w:rsidR="003C7817" w:rsidRDefault="003C7817" w:rsidP="003C7817">
      <w:pPr>
        <w:pStyle w:val="Ttol2"/>
        <w:numPr>
          <w:ilvl w:val="1"/>
          <w:numId w:val="17"/>
        </w:numPr>
      </w:pPr>
      <w:bookmarkStart w:id="13" w:name="_Toc124540300"/>
      <w:r>
        <w:t>Afegir tasca</w:t>
      </w:r>
      <w:bookmarkEnd w:id="13"/>
    </w:p>
    <w:p w:rsidR="003C7817" w:rsidRDefault="003C7817" w:rsidP="003C7817">
      <w:pPr>
        <w:pStyle w:val="Ttol2"/>
        <w:numPr>
          <w:ilvl w:val="1"/>
          <w:numId w:val="17"/>
        </w:numPr>
      </w:pPr>
      <w:bookmarkStart w:id="14" w:name="_Toc124540301"/>
      <w:r>
        <w:t>Eliminar tasca</w:t>
      </w:r>
      <w:bookmarkEnd w:id="14"/>
    </w:p>
    <w:p w:rsidR="003C7817" w:rsidRPr="00C02087" w:rsidRDefault="003C7817" w:rsidP="003C7817">
      <w:pPr>
        <w:pStyle w:val="Ttol2"/>
        <w:numPr>
          <w:ilvl w:val="1"/>
          <w:numId w:val="17"/>
        </w:numPr>
      </w:pPr>
      <w:bookmarkStart w:id="15" w:name="_Toc124540302"/>
      <w:r>
        <w:t>Editar tasca</w:t>
      </w:r>
      <w:bookmarkEnd w:id="15"/>
    </w:p>
    <w:p w:rsidR="003C7817" w:rsidRPr="00C02087" w:rsidRDefault="003C7817" w:rsidP="003C7817">
      <w:pPr>
        <w:pStyle w:val="Ttol2"/>
        <w:spacing w:line="480" w:lineRule="auto"/>
      </w:pPr>
      <w:bookmarkStart w:id="16" w:name="_Toc124540303"/>
      <w:r>
        <w:t>Usuaris</w:t>
      </w:r>
      <w:bookmarkEnd w:id="16"/>
    </w:p>
    <w:p w:rsidR="00000D6F" w:rsidRDefault="00000D6F" w:rsidP="00000D6F">
      <w:pPr>
        <w:pStyle w:val="Ttol2"/>
        <w:numPr>
          <w:ilvl w:val="1"/>
          <w:numId w:val="18"/>
        </w:numPr>
      </w:pPr>
      <w:bookmarkStart w:id="17" w:name="_Toc124540304"/>
      <w:r>
        <w:t>Afegir usuari</w:t>
      </w:r>
      <w:bookmarkEnd w:id="17"/>
    </w:p>
    <w:p w:rsidR="00000D6F" w:rsidRDefault="00000D6F" w:rsidP="00AB42EC">
      <w:pPr>
        <w:pStyle w:val="Ttol2"/>
        <w:numPr>
          <w:ilvl w:val="1"/>
          <w:numId w:val="18"/>
        </w:numPr>
      </w:pPr>
      <w:bookmarkStart w:id="18" w:name="_Toc124540305"/>
      <w:r>
        <w:t>Eliminar usuari</w:t>
      </w:r>
      <w:bookmarkEnd w:id="18"/>
    </w:p>
    <w:p w:rsidR="00AB42EC" w:rsidRDefault="00AB42EC" w:rsidP="00AB42EC"/>
    <w:p w:rsidR="003273B7" w:rsidRDefault="003273B7">
      <w:pPr>
        <w:rPr>
          <w:rFonts w:asciiTheme="majorHAnsi" w:hAnsiTheme="majorHAnsi" w:cs="Times New Roman (Body CS)"/>
          <w:b/>
          <w:bCs/>
          <w:caps/>
          <w:color w:val="0413A2" w:themeColor="accent4" w:themeShade="80"/>
          <w:spacing w:val="10"/>
          <w:sz w:val="28"/>
        </w:rPr>
      </w:pPr>
      <w:r>
        <w:br w:type="page"/>
      </w:r>
    </w:p>
    <w:p w:rsidR="00AB42EC" w:rsidRDefault="003273B7" w:rsidP="003273B7">
      <w:pPr>
        <w:pStyle w:val="Ttol1"/>
      </w:pPr>
      <w:bookmarkStart w:id="19" w:name="_Toc124540306"/>
      <w:r>
        <w:lastRenderedPageBreak/>
        <w:t>Manual d’instal·lació</w:t>
      </w:r>
      <w:bookmarkEnd w:id="19"/>
    </w:p>
    <w:p w:rsidR="003273B7" w:rsidRPr="003273B7" w:rsidRDefault="003273B7" w:rsidP="003273B7">
      <w:pPr>
        <w:rPr>
          <w:u w:val="single"/>
        </w:rPr>
      </w:pPr>
    </w:p>
    <w:p w:rsidR="003273B7" w:rsidRDefault="003273B7" w:rsidP="003273B7">
      <w:pPr>
        <w:pStyle w:val="Ttol2"/>
        <w:numPr>
          <w:ilvl w:val="0"/>
          <w:numId w:val="21"/>
        </w:numPr>
        <w:spacing w:line="480" w:lineRule="auto"/>
      </w:pPr>
      <w:bookmarkStart w:id="20" w:name="_Toc124540307"/>
      <w:r>
        <w:t xml:space="preserve">accés al </w:t>
      </w:r>
      <w:proofErr w:type="spellStart"/>
      <w:r>
        <w:t>repositori</w:t>
      </w:r>
      <w:proofErr w:type="spellEnd"/>
      <w:r>
        <w:t xml:space="preserve"> Git</w:t>
      </w:r>
      <w:bookmarkEnd w:id="20"/>
    </w:p>
    <w:p w:rsidR="003273B7" w:rsidRPr="003273B7" w:rsidRDefault="003273B7" w:rsidP="003273B7">
      <w:pPr>
        <w:pStyle w:val="Ttol2"/>
        <w:numPr>
          <w:ilvl w:val="0"/>
          <w:numId w:val="21"/>
        </w:numPr>
        <w:spacing w:line="480" w:lineRule="auto"/>
      </w:pPr>
      <w:bookmarkStart w:id="21" w:name="_Toc124540308"/>
      <w:r>
        <w:t>Manual d’instal·</w:t>
      </w:r>
      <w:r w:rsidRPr="003273B7">
        <w:rPr>
          <w:u w:val="single"/>
        </w:rPr>
        <w:t>lació</w:t>
      </w:r>
      <w:bookmarkEnd w:id="21"/>
    </w:p>
    <w:p w:rsidR="00B80D0D" w:rsidRDefault="003C7817" w:rsidP="0016071D">
      <w:pPr>
        <w:spacing w:line="480" w:lineRule="auto"/>
        <w:ind w:left="720"/>
        <w:rPr>
          <w:rFonts w:ascii="Leelawadee" w:hAnsi="Leelawadee" w:cs="Leelawadee"/>
          <w:sz w:val="22"/>
          <w:szCs w:val="24"/>
        </w:rPr>
      </w:pPr>
      <w:r>
        <w:rPr>
          <w:rFonts w:ascii="Leelawadee" w:hAnsi="Leelawadee" w:cs="Leelawadee"/>
          <w:sz w:val="22"/>
          <w:szCs w:val="24"/>
        </w:rPr>
        <w:t xml:space="preserve">Per a realitzar el projecte utilitzarem la metodologia SCRUM amb reunions diàries i setmanals. Els sprints es realitzen de manera bisetmanal. Gestionarem les tasques del projecte mitjançant l’eina JIRA així com el GitHub per a compartir el treball fet i poder unir els codis que tingui cada persona del grup. </w:t>
      </w:r>
    </w:p>
    <w:p w:rsidR="0016071D" w:rsidRDefault="0016071D">
      <w:pPr>
        <w:rPr>
          <w:rFonts w:ascii="Leelawadee" w:hAnsi="Leelawadee" w:cs="Leelawadee"/>
          <w:sz w:val="22"/>
          <w:szCs w:val="24"/>
        </w:rPr>
      </w:pPr>
      <w:r>
        <w:rPr>
          <w:rFonts w:ascii="Leelawadee" w:hAnsi="Leelawadee" w:cs="Leelawadee"/>
          <w:sz w:val="22"/>
          <w:szCs w:val="24"/>
        </w:rPr>
        <w:br w:type="page"/>
      </w:r>
    </w:p>
    <w:p w:rsidR="0016071D" w:rsidRPr="0016071D" w:rsidRDefault="0016071D" w:rsidP="0016071D">
      <w:pPr>
        <w:pStyle w:val="Ttol1"/>
      </w:pPr>
      <w:r>
        <w:lastRenderedPageBreak/>
        <w:t>Documentació codi font</w:t>
      </w:r>
    </w:p>
    <w:sectPr w:rsidR="0016071D" w:rsidRPr="0016071D" w:rsidSect="00E218A3">
      <w:foot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2DB2" w:rsidRDefault="00C22DB2">
      <w:pPr>
        <w:spacing w:after="0" w:line="240" w:lineRule="auto"/>
      </w:pPr>
      <w:r>
        <w:separator/>
      </w:r>
    </w:p>
  </w:endnote>
  <w:endnote w:type="continuationSeparator" w:id="0">
    <w:p w:rsidR="00C22DB2" w:rsidRDefault="00C2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042A" w:rsidRDefault="001E042A" w:rsidP="001E042A">
    <w:pPr>
      <w:pStyle w:val="Peu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2DB2" w:rsidRDefault="00C22DB2">
      <w:pPr>
        <w:spacing w:after="0" w:line="240" w:lineRule="auto"/>
      </w:pPr>
      <w:r>
        <w:separator/>
      </w:r>
    </w:p>
  </w:footnote>
  <w:footnote w:type="continuationSeparator" w:id="0">
    <w:p w:rsidR="00C22DB2" w:rsidRDefault="00C2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036EEEDA"/>
    <w:lvl w:ilvl="0" w:tplc="E6640BB8">
      <w:start w:val="1"/>
      <w:numFmt w:val="decimal"/>
      <w:pStyle w:val="Ttol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93FAC"/>
    <w:multiLevelType w:val="hybridMultilevel"/>
    <w:tmpl w:val="1AEAD10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6062D"/>
    <w:multiLevelType w:val="hybridMultilevel"/>
    <w:tmpl w:val="DAF21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8476B"/>
    <w:multiLevelType w:val="hybridMultilevel"/>
    <w:tmpl w:val="4110748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C72506"/>
    <w:multiLevelType w:val="hybridMultilevel"/>
    <w:tmpl w:val="3E80392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87987"/>
    <w:multiLevelType w:val="multilevel"/>
    <w:tmpl w:val="DBDC0512"/>
    <w:lvl w:ilvl="0">
      <w:start w:val="1"/>
      <w:numFmt w:val="decimal"/>
      <w:pStyle w:val="Llista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6395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6395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6395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6395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6395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6395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6395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6395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6395A" w:themeColor="accent1" w:themeShade="BF"/>
      </w:rPr>
    </w:lvl>
  </w:abstractNum>
  <w:abstractNum w:abstractNumId="16" w15:restartNumberingAfterBreak="0">
    <w:nsid w:val="657E5D71"/>
    <w:multiLevelType w:val="multilevel"/>
    <w:tmpl w:val="5F92E4C4"/>
    <w:lvl w:ilvl="0">
      <w:start w:val="1"/>
      <w:numFmt w:val="bullet"/>
      <w:pStyle w:val="Llistaambpic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6395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6395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6395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6395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6395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6395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6395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6395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6395A" w:themeColor="accent1" w:themeShade="BF"/>
      </w:rPr>
    </w:lvl>
  </w:abstractNum>
  <w:abstractNum w:abstractNumId="17" w15:restartNumberingAfterBreak="0">
    <w:nsid w:val="6B7D760E"/>
    <w:multiLevelType w:val="hybridMultilevel"/>
    <w:tmpl w:val="ABC428C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624CA"/>
    <w:multiLevelType w:val="hybridMultilevel"/>
    <w:tmpl w:val="362456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289122">
    <w:abstractNumId w:val="9"/>
  </w:num>
  <w:num w:numId="2" w16cid:durableId="1773436715">
    <w:abstractNumId w:val="16"/>
  </w:num>
  <w:num w:numId="3" w16cid:durableId="394398141">
    <w:abstractNumId w:val="16"/>
    <w:lvlOverride w:ilvl="0">
      <w:startOverride w:val="1"/>
    </w:lvlOverride>
  </w:num>
  <w:num w:numId="4" w16cid:durableId="65955723">
    <w:abstractNumId w:val="10"/>
  </w:num>
  <w:num w:numId="5" w16cid:durableId="900142883">
    <w:abstractNumId w:val="7"/>
  </w:num>
  <w:num w:numId="6" w16cid:durableId="1106651772">
    <w:abstractNumId w:val="6"/>
  </w:num>
  <w:num w:numId="7" w16cid:durableId="1284071850">
    <w:abstractNumId w:val="5"/>
  </w:num>
  <w:num w:numId="8" w16cid:durableId="2023974801">
    <w:abstractNumId w:val="4"/>
  </w:num>
  <w:num w:numId="9" w16cid:durableId="815872695">
    <w:abstractNumId w:val="8"/>
  </w:num>
  <w:num w:numId="10" w16cid:durableId="551623239">
    <w:abstractNumId w:val="3"/>
  </w:num>
  <w:num w:numId="11" w16cid:durableId="1153762191">
    <w:abstractNumId w:val="2"/>
  </w:num>
  <w:num w:numId="12" w16cid:durableId="1139957664">
    <w:abstractNumId w:val="1"/>
  </w:num>
  <w:num w:numId="13" w16cid:durableId="1142621376">
    <w:abstractNumId w:val="0"/>
  </w:num>
  <w:num w:numId="14" w16cid:durableId="8878826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148622">
    <w:abstractNumId w:val="15"/>
  </w:num>
  <w:num w:numId="16" w16cid:durableId="1536312509">
    <w:abstractNumId w:val="14"/>
  </w:num>
  <w:num w:numId="17" w16cid:durableId="1669208388">
    <w:abstractNumId w:val="11"/>
  </w:num>
  <w:num w:numId="18" w16cid:durableId="1020353253">
    <w:abstractNumId w:val="17"/>
  </w:num>
  <w:num w:numId="19" w16cid:durableId="1375696002">
    <w:abstractNumId w:val="18"/>
  </w:num>
  <w:num w:numId="20" w16cid:durableId="845898152">
    <w:abstractNumId w:val="13"/>
  </w:num>
  <w:num w:numId="21" w16cid:durableId="18565783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4C"/>
    <w:rsid w:val="00000D6F"/>
    <w:rsid w:val="00022ECA"/>
    <w:rsid w:val="000232EA"/>
    <w:rsid w:val="00023DA4"/>
    <w:rsid w:val="000277C5"/>
    <w:rsid w:val="00083B37"/>
    <w:rsid w:val="000A0612"/>
    <w:rsid w:val="000B3ABF"/>
    <w:rsid w:val="000B4CCC"/>
    <w:rsid w:val="000E3526"/>
    <w:rsid w:val="001067A1"/>
    <w:rsid w:val="0016071D"/>
    <w:rsid w:val="00175DE0"/>
    <w:rsid w:val="001A728E"/>
    <w:rsid w:val="001D3121"/>
    <w:rsid w:val="001E042A"/>
    <w:rsid w:val="001E3EA0"/>
    <w:rsid w:val="00206A9A"/>
    <w:rsid w:val="0021167F"/>
    <w:rsid w:val="00225505"/>
    <w:rsid w:val="002D5EEE"/>
    <w:rsid w:val="00325DA6"/>
    <w:rsid w:val="003273B7"/>
    <w:rsid w:val="003312ED"/>
    <w:rsid w:val="00385CDF"/>
    <w:rsid w:val="003C7817"/>
    <w:rsid w:val="004018C1"/>
    <w:rsid w:val="00446879"/>
    <w:rsid w:val="00471213"/>
    <w:rsid w:val="004727F4"/>
    <w:rsid w:val="0047771A"/>
    <w:rsid w:val="004A0A8D"/>
    <w:rsid w:val="004C5EC7"/>
    <w:rsid w:val="004E0E4E"/>
    <w:rsid w:val="00514DB1"/>
    <w:rsid w:val="00535D67"/>
    <w:rsid w:val="00575B92"/>
    <w:rsid w:val="005D4DC9"/>
    <w:rsid w:val="005F7999"/>
    <w:rsid w:val="00626EDA"/>
    <w:rsid w:val="0063680F"/>
    <w:rsid w:val="006401F4"/>
    <w:rsid w:val="006802D1"/>
    <w:rsid w:val="0068314C"/>
    <w:rsid w:val="006B7704"/>
    <w:rsid w:val="006C025B"/>
    <w:rsid w:val="006C3A7B"/>
    <w:rsid w:val="006D7FF8"/>
    <w:rsid w:val="006E5CA2"/>
    <w:rsid w:val="006F0864"/>
    <w:rsid w:val="00704472"/>
    <w:rsid w:val="0071480C"/>
    <w:rsid w:val="00791457"/>
    <w:rsid w:val="007A50DF"/>
    <w:rsid w:val="007F372E"/>
    <w:rsid w:val="00817DFF"/>
    <w:rsid w:val="00845EED"/>
    <w:rsid w:val="008471C0"/>
    <w:rsid w:val="0087771F"/>
    <w:rsid w:val="00890DBB"/>
    <w:rsid w:val="008D5E06"/>
    <w:rsid w:val="008D6D77"/>
    <w:rsid w:val="008E631E"/>
    <w:rsid w:val="00914873"/>
    <w:rsid w:val="00954BFF"/>
    <w:rsid w:val="00963CF3"/>
    <w:rsid w:val="00971F80"/>
    <w:rsid w:val="009B1731"/>
    <w:rsid w:val="009C0227"/>
    <w:rsid w:val="009E2B16"/>
    <w:rsid w:val="00A54D52"/>
    <w:rsid w:val="00A67AE6"/>
    <w:rsid w:val="00AA316B"/>
    <w:rsid w:val="00AB42EC"/>
    <w:rsid w:val="00AC794B"/>
    <w:rsid w:val="00B04D5B"/>
    <w:rsid w:val="00B05004"/>
    <w:rsid w:val="00B80D0D"/>
    <w:rsid w:val="00BC1FD2"/>
    <w:rsid w:val="00BD7D71"/>
    <w:rsid w:val="00BE3695"/>
    <w:rsid w:val="00C02087"/>
    <w:rsid w:val="00C22DB2"/>
    <w:rsid w:val="00C244A1"/>
    <w:rsid w:val="00C305F6"/>
    <w:rsid w:val="00C76CE4"/>
    <w:rsid w:val="00C80BAA"/>
    <w:rsid w:val="00C92C41"/>
    <w:rsid w:val="00C94B82"/>
    <w:rsid w:val="00CA22D1"/>
    <w:rsid w:val="00D212E6"/>
    <w:rsid w:val="00D42A38"/>
    <w:rsid w:val="00D50009"/>
    <w:rsid w:val="00D57E3E"/>
    <w:rsid w:val="00D840D6"/>
    <w:rsid w:val="00DB24CB"/>
    <w:rsid w:val="00DF5013"/>
    <w:rsid w:val="00E218A3"/>
    <w:rsid w:val="00E41C52"/>
    <w:rsid w:val="00E81D9A"/>
    <w:rsid w:val="00E9640A"/>
    <w:rsid w:val="00ED7DC4"/>
    <w:rsid w:val="00F1586E"/>
    <w:rsid w:val="00F2056B"/>
    <w:rsid w:val="00F37B71"/>
    <w:rsid w:val="00FB47F8"/>
    <w:rsid w:val="00FB568E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31FF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E4E"/>
    <w:rPr>
      <w:color w:val="000000" w:themeColor="text1"/>
      <w:lang w:val="ca-ES"/>
    </w:rPr>
  </w:style>
  <w:style w:type="paragraph" w:styleId="Ttol1">
    <w:name w:val="heading 1"/>
    <w:basedOn w:val="Normal"/>
    <w:next w:val="Normal"/>
    <w:link w:val="Ttol1Car"/>
    <w:uiPriority w:val="9"/>
    <w:qFormat/>
    <w:rsid w:val="00C94B82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E41C52"/>
    <w:pPr>
      <w:keepNext/>
      <w:keepLines/>
      <w:numPr>
        <w:numId w:val="4"/>
      </w:numPr>
      <w:spacing w:before="360" w:after="120" w:line="240" w:lineRule="auto"/>
      <w:outlineLvl w:val="1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395A" w:themeColor="accent1" w:themeShade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tol">
    <w:name w:val="Title"/>
    <w:basedOn w:val="Normal"/>
    <w:next w:val="Normal"/>
    <w:link w:val="TtolCar"/>
    <w:uiPriority w:val="1"/>
    <w:qFormat/>
    <w:rsid w:val="00D42A38"/>
    <w:pPr>
      <w:spacing w:after="0" w:line="420" w:lineRule="exact"/>
    </w:pPr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character" w:customStyle="1" w:styleId="TtolCar">
    <w:name w:val="Títol Car"/>
    <w:basedOn w:val="Lletraperdefectedelpargraf"/>
    <w:link w:val="Ttol"/>
    <w:uiPriority w:val="1"/>
    <w:rsid w:val="00D42A38"/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table" w:styleId="Taulaambquadrcula">
    <w:name w:val="Table Grid"/>
    <w:basedOn w:val="Tau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ol">
    <w:name w:val="Subtitle"/>
    <w:basedOn w:val="Normal"/>
    <w:next w:val="Normal"/>
    <w:link w:val="SubttolCar"/>
    <w:uiPriority w:val="2"/>
    <w:qFormat/>
    <w:rsid w:val="00D42A38"/>
    <w:pPr>
      <w:numPr>
        <w:ilvl w:val="1"/>
      </w:numPr>
      <w:spacing w:before="80" w:after="0" w:line="280" w:lineRule="exact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SubttolCar">
    <w:name w:val="Subtítol Car"/>
    <w:basedOn w:val="Lletraperdefectedelpargraf"/>
    <w:link w:val="Subttol"/>
    <w:uiPriority w:val="2"/>
    <w:rsid w:val="00D42A38"/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Ttol1Car">
    <w:name w:val="Títol 1 Car"/>
    <w:basedOn w:val="Lletraperdefectedelpargraf"/>
    <w:link w:val="Ttol1"/>
    <w:uiPriority w:val="9"/>
    <w:rsid w:val="00C94B82"/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table" w:customStyle="1" w:styleId="TipTable">
    <w:name w:val="Tip Table"/>
    <w:basedOn w:val="Tau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5D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Textdelcontenidor">
    <w:name w:val="Placeholder Text"/>
    <w:basedOn w:val="Lletraperdefectedelpargraf"/>
    <w:uiPriority w:val="99"/>
    <w:semiHidden/>
    <w:rPr>
      <w:color w:val="808080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8D5E06"/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character" w:customStyle="1" w:styleId="Ttol2Car">
    <w:name w:val="Títol 2 Car"/>
    <w:basedOn w:val="Lletraperdefectedelpargraf"/>
    <w:link w:val="Ttol2"/>
    <w:uiPriority w:val="9"/>
    <w:rsid w:val="00E41C52"/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Llistaambpics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Capalera">
    <w:name w:val="header"/>
    <w:basedOn w:val="Normal"/>
    <w:link w:val="Capaler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</w:style>
  <w:style w:type="paragraph" w:styleId="Peu">
    <w:name w:val="footer"/>
    <w:basedOn w:val="Normal"/>
    <w:link w:val="PeuC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character" w:customStyle="1" w:styleId="PeuCar">
    <w:name w:val="Peu Car"/>
    <w:basedOn w:val="Lletraperdefectedelpargraf"/>
    <w:link w:val="Peu"/>
    <w:uiPriority w:val="99"/>
    <w:rsid w:val="001E042A"/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table" w:styleId="Taulaambquadrcula4-mfasi1">
    <w:name w:val="Grid Table 4 Accent 1"/>
    <w:basedOn w:val="Tau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294D4" w:themeColor="accent1" w:themeTint="99"/>
        <w:left w:val="single" w:sz="4" w:space="0" w:color="5294D4" w:themeColor="accent1" w:themeTint="99"/>
        <w:bottom w:val="single" w:sz="4" w:space="0" w:color="5294D4" w:themeColor="accent1" w:themeTint="99"/>
        <w:right w:val="single" w:sz="4" w:space="0" w:color="5294D4" w:themeColor="accent1" w:themeTint="99"/>
        <w:insideH w:val="single" w:sz="4" w:space="0" w:color="5294D4" w:themeColor="accent1" w:themeTint="99"/>
        <w:insideV w:val="single" w:sz="4" w:space="0" w:color="5294D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D79" w:themeColor="accent1"/>
          <w:left w:val="single" w:sz="4" w:space="0" w:color="1E4D79" w:themeColor="accent1"/>
          <w:bottom w:val="single" w:sz="4" w:space="0" w:color="1E4D79" w:themeColor="accent1"/>
          <w:right w:val="single" w:sz="4" w:space="0" w:color="1E4D79" w:themeColor="accent1"/>
          <w:insideH w:val="nil"/>
          <w:insideV w:val="nil"/>
        </w:tcBorders>
        <w:shd w:val="clear" w:color="auto" w:fill="1E4D79" w:themeFill="accent1"/>
      </w:tcPr>
    </w:tblStylePr>
    <w:tblStylePr w:type="lastRow">
      <w:rPr>
        <w:b/>
        <w:bCs/>
      </w:rPr>
      <w:tblPr/>
      <w:tcPr>
        <w:tcBorders>
          <w:top w:val="double" w:sz="4" w:space="0" w:color="1E4D7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BF0" w:themeFill="accent1" w:themeFillTint="33"/>
      </w:tcPr>
    </w:tblStylePr>
    <w:tblStylePr w:type="band1Horz">
      <w:tblPr/>
      <w:tcPr>
        <w:shd w:val="clear" w:color="auto" w:fill="C5DBF0" w:themeFill="accent1" w:themeFillTint="33"/>
      </w:tcPr>
    </w:tblStylePr>
  </w:style>
  <w:style w:type="table" w:styleId="Quadrculadelataulaclara">
    <w:name w:val="Grid Table Light"/>
    <w:basedOn w:val="Tau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ulanormal"/>
    <w:uiPriority w:val="99"/>
    <w:pPr>
      <w:spacing w:before="120" w:after="120" w:line="240" w:lineRule="auto"/>
    </w:pPr>
    <w:tblPr>
      <w:tblBorders>
        <w:top w:val="single" w:sz="4" w:space="0" w:color="1E4D79" w:themeColor="accent1"/>
        <w:left w:val="single" w:sz="4" w:space="0" w:color="1E4D79" w:themeColor="accent1"/>
        <w:bottom w:val="single" w:sz="4" w:space="0" w:color="1E4D79" w:themeColor="accent1"/>
        <w:right w:val="single" w:sz="4" w:space="0" w:color="1E4D79" w:themeColor="accent1"/>
        <w:insideH w:val="single" w:sz="4" w:space="0" w:color="1E4D79" w:themeColor="accent1"/>
        <w:insideV w:val="single" w:sz="4" w:space="0" w:color="1E4D7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5DBF0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E4D79" w:themeFill="accent1"/>
      </w:tcPr>
    </w:tblStylePr>
  </w:style>
  <w:style w:type="character" w:customStyle="1" w:styleId="Ttol4Car">
    <w:name w:val="Títol 4 Car"/>
    <w:basedOn w:val="Lletraperdefectedelpargraf"/>
    <w:link w:val="Ttol4"/>
    <w:uiPriority w:val="9"/>
    <w:semiHidden/>
    <w:rsid w:val="008D5E06"/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8D5E06"/>
    <w:rPr>
      <w:rFonts w:asciiTheme="majorHAnsi" w:eastAsiaTheme="majorEastAsia" w:hAnsiTheme="majorHAnsi" w:cstheme="majorBidi"/>
      <w:color w:val="16395A" w:themeColor="accent1" w:themeShade="BF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mfasiintens">
    <w:name w:val="Intense Emphasis"/>
    <w:basedOn w:val="Lletraperdefectedelpargraf"/>
    <w:uiPriority w:val="21"/>
    <w:semiHidden/>
    <w:unhideWhenUsed/>
    <w:qFormat/>
    <w:rsid w:val="008D5E06"/>
    <w:rPr>
      <w:i/>
      <w:iCs/>
      <w:color w:val="16395A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semiHidden/>
    <w:unhideWhenUsed/>
    <w:qFormat/>
    <w:rsid w:val="008D5E06"/>
    <w:pPr>
      <w:pBdr>
        <w:top w:val="single" w:sz="4" w:space="10" w:color="16395A" w:themeColor="accent1" w:themeShade="BF"/>
        <w:bottom w:val="single" w:sz="4" w:space="10" w:color="16395A" w:themeColor="accent1" w:themeShade="BF"/>
      </w:pBdr>
      <w:spacing w:before="360" w:after="360"/>
      <w:ind w:left="864" w:right="864"/>
      <w:jc w:val="center"/>
    </w:pPr>
    <w:rPr>
      <w:i/>
      <w:iCs/>
      <w:color w:val="16395A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semiHidden/>
    <w:rsid w:val="008D5E06"/>
    <w:rPr>
      <w:i/>
      <w:iCs/>
      <w:color w:val="16395A" w:themeColor="accent1" w:themeShade="BF"/>
    </w:rPr>
  </w:style>
  <w:style w:type="character" w:styleId="Refernciaintensa">
    <w:name w:val="Intense Reference"/>
    <w:basedOn w:val="Lletraperdefectedelpargraf"/>
    <w:uiPriority w:val="32"/>
    <w:semiHidden/>
    <w:unhideWhenUsed/>
    <w:qFormat/>
    <w:rsid w:val="008D5E06"/>
    <w:rPr>
      <w:b/>
      <w:bCs/>
      <w:caps w:val="0"/>
      <w:smallCaps/>
      <w:color w:val="16395A" w:themeColor="accent1" w:themeShade="BF"/>
      <w:spacing w:val="5"/>
    </w:rPr>
  </w:style>
  <w:style w:type="paragraph" w:styleId="Textdebloc">
    <w:name w:val="Block Text"/>
    <w:basedOn w:val="Normal"/>
    <w:uiPriority w:val="99"/>
    <w:semiHidden/>
    <w:unhideWhenUsed/>
    <w:rsid w:val="008D5E06"/>
    <w:pPr>
      <w:pBdr>
        <w:top w:val="single" w:sz="2" w:space="10" w:color="16395A" w:themeColor="accent1" w:themeShade="BF"/>
        <w:left w:val="single" w:sz="2" w:space="10" w:color="16395A" w:themeColor="accent1" w:themeShade="BF"/>
        <w:bottom w:val="single" w:sz="2" w:space="10" w:color="16395A" w:themeColor="accent1" w:themeShade="BF"/>
        <w:right w:val="single" w:sz="2" w:space="10" w:color="16395A" w:themeColor="accent1" w:themeShade="BF"/>
      </w:pBdr>
      <w:ind w:left="1152" w:right="1152"/>
    </w:pPr>
    <w:rPr>
      <w:rFonts w:eastAsiaTheme="minorEastAsia"/>
      <w:i/>
      <w:iCs/>
      <w:color w:val="16395A" w:themeColor="accent1" w:themeShade="BF"/>
    </w:rPr>
  </w:style>
  <w:style w:type="character" w:styleId="Enlla">
    <w:name w:val="Hyperlink"/>
    <w:basedOn w:val="Lletraperdefectedelpargraf"/>
    <w:uiPriority w:val="99"/>
    <w:unhideWhenUsed/>
    <w:rsid w:val="008D5E06"/>
    <w:rPr>
      <w:color w:val="EB450E" w:themeColor="accent6" w:themeShade="BF"/>
      <w:u w:val="single"/>
    </w:r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listanumerada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Taulasenzilla4">
    <w:name w:val="Plain Table 4"/>
    <w:basedOn w:val="Taula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mfasi">
    <w:name w:val="Emphasis"/>
    <w:uiPriority w:val="20"/>
    <w:qFormat/>
    <w:rsid w:val="004E0E4E"/>
    <w:rPr>
      <w:b/>
      <w:i w:val="0"/>
      <w:iCs/>
      <w:color w:val="auto"/>
    </w:rPr>
  </w:style>
  <w:style w:type="paragraph" w:styleId="TtoldelIDC">
    <w:name w:val="TOC Heading"/>
    <w:basedOn w:val="Ttol1"/>
    <w:next w:val="Normal"/>
    <w:uiPriority w:val="39"/>
    <w:unhideWhenUsed/>
    <w:qFormat/>
    <w:rsid w:val="00F2056B"/>
    <w:pPr>
      <w:spacing w:before="240" w:after="0" w:line="259" w:lineRule="auto"/>
      <w:outlineLvl w:val="9"/>
    </w:pPr>
    <w:rPr>
      <w:rFonts w:eastAsiaTheme="majorEastAsia" w:cstheme="majorBidi"/>
      <w:b w:val="0"/>
      <w:bCs w:val="0"/>
      <w:caps w:val="0"/>
      <w:color w:val="16395A" w:themeColor="accent1" w:themeShade="BF"/>
      <w:spacing w:val="0"/>
      <w:sz w:val="32"/>
      <w:szCs w:val="32"/>
      <w:lang w:eastAsia="ca-ES"/>
    </w:rPr>
  </w:style>
  <w:style w:type="paragraph" w:styleId="IDC2">
    <w:name w:val="toc 2"/>
    <w:basedOn w:val="Normal"/>
    <w:next w:val="Normal"/>
    <w:autoRedefine/>
    <w:uiPriority w:val="39"/>
    <w:unhideWhenUsed/>
    <w:rsid w:val="00F2056B"/>
    <w:pPr>
      <w:spacing w:after="0"/>
      <w:ind w:left="180"/>
    </w:pPr>
    <w:rPr>
      <w:rFonts w:cstheme="minorHAnsi"/>
      <w:smallCaps/>
      <w:sz w:val="20"/>
      <w:szCs w:val="20"/>
    </w:rPr>
  </w:style>
  <w:style w:type="paragraph" w:styleId="IDC1">
    <w:name w:val="toc 1"/>
    <w:basedOn w:val="Normal"/>
    <w:next w:val="Normal"/>
    <w:autoRedefine/>
    <w:uiPriority w:val="39"/>
    <w:unhideWhenUsed/>
    <w:rsid w:val="00F2056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IDC3">
    <w:name w:val="toc 3"/>
    <w:basedOn w:val="Normal"/>
    <w:next w:val="Normal"/>
    <w:autoRedefine/>
    <w:uiPriority w:val="39"/>
    <w:unhideWhenUsed/>
    <w:rsid w:val="00F2056B"/>
    <w:pPr>
      <w:spacing w:after="0"/>
      <w:ind w:left="360"/>
    </w:pPr>
    <w:rPr>
      <w:rFonts w:cstheme="minorHAnsi"/>
      <w:i/>
      <w:iCs/>
      <w:sz w:val="20"/>
      <w:szCs w:val="20"/>
    </w:rPr>
  </w:style>
  <w:style w:type="paragraph" w:styleId="IDC4">
    <w:name w:val="toc 4"/>
    <w:basedOn w:val="Normal"/>
    <w:next w:val="Normal"/>
    <w:autoRedefine/>
    <w:uiPriority w:val="39"/>
    <w:unhideWhenUsed/>
    <w:rsid w:val="00F2056B"/>
    <w:pPr>
      <w:spacing w:after="0"/>
      <w:ind w:left="540"/>
    </w:pPr>
    <w:rPr>
      <w:rFonts w:cstheme="minorHAnsi"/>
    </w:rPr>
  </w:style>
  <w:style w:type="paragraph" w:styleId="IDC5">
    <w:name w:val="toc 5"/>
    <w:basedOn w:val="Normal"/>
    <w:next w:val="Normal"/>
    <w:autoRedefine/>
    <w:uiPriority w:val="39"/>
    <w:unhideWhenUsed/>
    <w:rsid w:val="00F2056B"/>
    <w:pPr>
      <w:spacing w:after="0"/>
      <w:ind w:left="720"/>
    </w:pPr>
    <w:rPr>
      <w:rFonts w:cstheme="minorHAnsi"/>
    </w:rPr>
  </w:style>
  <w:style w:type="paragraph" w:styleId="IDC6">
    <w:name w:val="toc 6"/>
    <w:basedOn w:val="Normal"/>
    <w:next w:val="Normal"/>
    <w:autoRedefine/>
    <w:uiPriority w:val="39"/>
    <w:unhideWhenUsed/>
    <w:rsid w:val="00F2056B"/>
    <w:pPr>
      <w:spacing w:after="0"/>
      <w:ind w:left="900"/>
    </w:pPr>
    <w:rPr>
      <w:rFonts w:cstheme="minorHAnsi"/>
    </w:rPr>
  </w:style>
  <w:style w:type="paragraph" w:styleId="IDC7">
    <w:name w:val="toc 7"/>
    <w:basedOn w:val="Normal"/>
    <w:next w:val="Normal"/>
    <w:autoRedefine/>
    <w:uiPriority w:val="39"/>
    <w:unhideWhenUsed/>
    <w:rsid w:val="00F2056B"/>
    <w:pPr>
      <w:spacing w:after="0"/>
      <w:ind w:left="1080"/>
    </w:pPr>
    <w:rPr>
      <w:rFonts w:cstheme="minorHAnsi"/>
    </w:rPr>
  </w:style>
  <w:style w:type="paragraph" w:styleId="IDC8">
    <w:name w:val="toc 8"/>
    <w:basedOn w:val="Normal"/>
    <w:next w:val="Normal"/>
    <w:autoRedefine/>
    <w:uiPriority w:val="39"/>
    <w:unhideWhenUsed/>
    <w:rsid w:val="00F2056B"/>
    <w:pPr>
      <w:spacing w:after="0"/>
      <w:ind w:left="1260"/>
    </w:pPr>
    <w:rPr>
      <w:rFonts w:cstheme="minorHAnsi"/>
    </w:rPr>
  </w:style>
  <w:style w:type="paragraph" w:styleId="IDC9">
    <w:name w:val="toc 9"/>
    <w:basedOn w:val="Normal"/>
    <w:next w:val="Normal"/>
    <w:autoRedefine/>
    <w:uiPriority w:val="39"/>
    <w:unhideWhenUsed/>
    <w:rsid w:val="00F2056B"/>
    <w:pPr>
      <w:spacing w:after="0"/>
      <w:ind w:left="1440"/>
    </w:pPr>
    <w:rPr>
      <w:rFonts w:cstheme="minorHAnsi"/>
    </w:rPr>
  </w:style>
  <w:style w:type="paragraph" w:styleId="Pargrafdellista">
    <w:name w:val="List Paragraph"/>
    <w:basedOn w:val="Normal"/>
    <w:uiPriority w:val="34"/>
    <w:unhideWhenUsed/>
    <w:qFormat/>
    <w:rsid w:val="00AB4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Business%20project%20scope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8B718C449F45F28F80311CFEF3C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2AF98-A1F9-4EC5-AF09-FBE6CF6EAF83}"/>
      </w:docPartPr>
      <w:docPartBody>
        <w:p w:rsidR="0012344C" w:rsidRDefault="00000000">
          <w:pPr>
            <w:pStyle w:val="D98B718C449F45F28F80311CFEF3C432"/>
          </w:pPr>
          <w:r w:rsidRPr="00D42A38">
            <w:t>Project background and description</w:t>
          </w:r>
        </w:p>
      </w:docPartBody>
    </w:docPart>
    <w:docPart>
      <w:docPartPr>
        <w:name w:val="BC55C98908294733955744B347497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DAB31-B16F-4A70-81B8-A017C0FAE2DD}"/>
      </w:docPartPr>
      <w:docPartBody>
        <w:p w:rsidR="0012344C" w:rsidRDefault="00000000">
          <w:pPr>
            <w:pStyle w:val="BC55C98908294733955744B347497DFC"/>
          </w:pPr>
          <w:r w:rsidRPr="00D42A38">
            <w:t>Project scope</w:t>
          </w:r>
        </w:p>
      </w:docPartBody>
    </w:docPart>
    <w:docPart>
      <w:docPartPr>
        <w:name w:val="7C84FE5283B84CA085BD2D6C5043B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A1BEA-ABC8-45B2-9EF4-86A1ECB010D6}"/>
      </w:docPartPr>
      <w:docPartBody>
        <w:p w:rsidR="0012344C" w:rsidRDefault="00000000">
          <w:pPr>
            <w:pStyle w:val="7C84FE5283B84CA085BD2D6C5043B131"/>
          </w:pPr>
          <w:r w:rsidRPr="00D42A38">
            <w:t>High-level requirements</w:t>
          </w:r>
        </w:p>
      </w:docPartBody>
    </w:docPart>
    <w:docPart>
      <w:docPartPr>
        <w:name w:val="0351FD006DE94127A2FC8D45C97C2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D5F2-7629-40A7-BFF1-EBFAB9F129FA}"/>
      </w:docPartPr>
      <w:docPartBody>
        <w:p w:rsidR="00000000" w:rsidRDefault="0012344C" w:rsidP="0012344C">
          <w:pPr>
            <w:pStyle w:val="0351FD006DE94127A2FC8D45C97C29F5"/>
          </w:pPr>
          <w:r w:rsidRPr="00D42A38">
            <w:t>Project background and description</w:t>
          </w:r>
        </w:p>
      </w:docPartBody>
    </w:docPart>
    <w:docPart>
      <w:docPartPr>
        <w:name w:val="95B7C822164F4F22B796F2BB8656E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18F51-BBC8-4C33-8F27-D96EA4535FD6}"/>
      </w:docPartPr>
      <w:docPartBody>
        <w:p w:rsidR="00000000" w:rsidRDefault="0012344C" w:rsidP="0012344C">
          <w:pPr>
            <w:pStyle w:val="95B7C822164F4F22B796F2BB8656E257"/>
          </w:pPr>
          <w:r w:rsidRPr="00D42A38">
            <w:t>Project scope</w:t>
          </w:r>
        </w:p>
      </w:docPartBody>
    </w:docPart>
    <w:docPart>
      <w:docPartPr>
        <w:name w:val="F50B637458214C0DA91236A2536C1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57BA0-BC22-4A31-A2E4-A421AB831F74}"/>
      </w:docPartPr>
      <w:docPartBody>
        <w:p w:rsidR="00000000" w:rsidRDefault="0012344C" w:rsidP="0012344C">
          <w:pPr>
            <w:pStyle w:val="F50B637458214C0DA91236A2536C1B79"/>
          </w:pPr>
          <w:r w:rsidRPr="00D42A38">
            <w:t>High-level requirements</w:t>
          </w:r>
        </w:p>
      </w:docPartBody>
    </w:docPart>
    <w:docPart>
      <w:docPartPr>
        <w:name w:val="8EFC14C64A0F439FA9009B757B5E9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C8AD7-6D0E-4B79-B02D-EB252561F90D}"/>
      </w:docPartPr>
      <w:docPartBody>
        <w:p w:rsidR="00000000" w:rsidRDefault="0012344C" w:rsidP="0012344C">
          <w:pPr>
            <w:pStyle w:val="8EFC14C64A0F439FA9009B757B5E9A58"/>
          </w:pPr>
          <w:r w:rsidRPr="00D42A38">
            <w:t>Arbitrage Financial</w:t>
          </w:r>
          <w:r>
            <w:br/>
          </w:r>
          <w:r w:rsidRPr="00D42A38">
            <w:t>Project Scope</w:t>
          </w:r>
        </w:p>
      </w:docPartBody>
    </w:docPart>
    <w:docPart>
      <w:docPartPr>
        <w:name w:val="B4D6511200D54697AB11FD9628879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950D0-0E2B-4A15-8413-BA370E6F79BA}"/>
      </w:docPartPr>
      <w:docPartBody>
        <w:p w:rsidR="00000000" w:rsidRDefault="0012344C" w:rsidP="0012344C">
          <w:pPr>
            <w:pStyle w:val="B4D6511200D54697AB11FD9628879661"/>
          </w:pPr>
          <w:r w:rsidRPr="00D42A38">
            <w:t>January 10, 2023</w:t>
          </w:r>
        </w:p>
      </w:docPartBody>
    </w:docPart>
    <w:docPart>
      <w:docPartPr>
        <w:name w:val="F9EDB17A80D04EB985F75C7A7722F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61A65-94CE-4A7A-BB8A-9FD622BC8B39}"/>
      </w:docPartPr>
      <w:docPartBody>
        <w:p w:rsidR="00000000" w:rsidRDefault="0012344C" w:rsidP="0012344C">
          <w:pPr>
            <w:pStyle w:val="F9EDB17A80D04EB985F75C7A7722F563"/>
          </w:pPr>
          <w:r w:rsidRPr="00D42A38">
            <w:t>Project background and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53"/>
    <w:rsid w:val="0012344C"/>
    <w:rsid w:val="00324A53"/>
    <w:rsid w:val="00B7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CD86B3F6073D4E51AC978202DE67D329">
    <w:name w:val="CD86B3F6073D4E51AC978202DE67D329"/>
  </w:style>
  <w:style w:type="paragraph" w:customStyle="1" w:styleId="968D0CA75F4C4E9098B0BE473306EDED">
    <w:name w:val="968D0CA75F4C4E9098B0BE473306EDED"/>
  </w:style>
  <w:style w:type="paragraph" w:customStyle="1" w:styleId="D805854EC05E474E80BC09C0093B6E1D">
    <w:name w:val="D805854EC05E474E80BC09C0093B6E1D"/>
  </w:style>
  <w:style w:type="paragraph" w:customStyle="1" w:styleId="D98B718C449F45F28F80311CFEF3C432">
    <w:name w:val="D98B718C449F45F28F80311CFEF3C432"/>
  </w:style>
  <w:style w:type="paragraph" w:customStyle="1" w:styleId="E3C25695F2484ECEA12AA27AB908905D">
    <w:name w:val="E3C25695F2484ECEA12AA27AB908905D"/>
  </w:style>
  <w:style w:type="paragraph" w:customStyle="1" w:styleId="57B875EB75334B9C8CC67096F169DAD3">
    <w:name w:val="57B875EB75334B9C8CC67096F169DAD3"/>
  </w:style>
  <w:style w:type="paragraph" w:customStyle="1" w:styleId="BC55C98908294733955744B347497DFC">
    <w:name w:val="BC55C98908294733955744B347497DFC"/>
  </w:style>
  <w:style w:type="paragraph" w:customStyle="1" w:styleId="F2C7D24A08C74FD886193F01E3753EE2">
    <w:name w:val="F2C7D24A08C74FD886193F01E3753EE2"/>
  </w:style>
  <w:style w:type="paragraph" w:customStyle="1" w:styleId="2D0035AB75804554B495CD203511F1C4">
    <w:name w:val="2D0035AB75804554B495CD203511F1C4"/>
  </w:style>
  <w:style w:type="paragraph" w:customStyle="1" w:styleId="80CD3D65CD494CCD96DF822DCD953EC1">
    <w:name w:val="80CD3D65CD494CCD96DF822DCD953EC1"/>
  </w:style>
  <w:style w:type="paragraph" w:customStyle="1" w:styleId="7C84FE5283B84CA085BD2D6C5043B131">
    <w:name w:val="7C84FE5283B84CA085BD2D6C5043B131"/>
  </w:style>
  <w:style w:type="paragraph" w:customStyle="1" w:styleId="4FE248F29C414A83A0280C611DBCBF97">
    <w:name w:val="4FE248F29C414A83A0280C611DBCBF97"/>
  </w:style>
  <w:style w:type="paragraph" w:customStyle="1" w:styleId="BF867F81932E4D28824998D5A28B1E49">
    <w:name w:val="BF867F81932E4D28824998D5A28B1E49"/>
  </w:style>
  <w:style w:type="paragraph" w:customStyle="1" w:styleId="83F818559AC84EE0A7D0B5120A8F1934">
    <w:name w:val="83F818559AC84EE0A7D0B5120A8F1934"/>
  </w:style>
  <w:style w:type="paragraph" w:customStyle="1" w:styleId="5236F411D3AE4B4D9AC86CEF7F5BDB0D">
    <w:name w:val="5236F411D3AE4B4D9AC86CEF7F5BDB0D"/>
  </w:style>
  <w:style w:type="paragraph" w:customStyle="1" w:styleId="B46B9F5FD73140F9AACA0EF2E3120892">
    <w:name w:val="B46B9F5FD73140F9AACA0EF2E3120892"/>
  </w:style>
  <w:style w:type="paragraph" w:customStyle="1" w:styleId="AF5CD0E6D3564B9D83F50E940429FCC2">
    <w:name w:val="AF5CD0E6D3564B9D83F50E940429FCC2"/>
  </w:style>
  <w:style w:type="paragraph" w:customStyle="1" w:styleId="A9F2B754EA9B49A7A0E60841EFAABAD6">
    <w:name w:val="A9F2B754EA9B49A7A0E60841EFAABAD6"/>
  </w:style>
  <w:style w:type="paragraph" w:customStyle="1" w:styleId="462BB06DBA844CCF90E3B902009E7976">
    <w:name w:val="462BB06DBA844CCF90E3B902009E7976"/>
  </w:style>
  <w:style w:type="paragraph" w:customStyle="1" w:styleId="432E8B4745F64D6680C989EE67F5BF0F">
    <w:name w:val="432E8B4745F64D6680C989EE67F5BF0F"/>
  </w:style>
  <w:style w:type="paragraph" w:customStyle="1" w:styleId="A3261D5905F7465D97ADCECCE3C66C5C">
    <w:name w:val="A3261D5905F7465D97ADCECCE3C66C5C"/>
  </w:style>
  <w:style w:type="paragraph" w:customStyle="1" w:styleId="300DF512EA0D46FE89C3E0DA2C911EF5">
    <w:name w:val="300DF512EA0D46FE89C3E0DA2C911EF5"/>
  </w:style>
  <w:style w:type="paragraph" w:customStyle="1" w:styleId="BCE45729E91C47C6AE4EF0CB8F9F0712">
    <w:name w:val="BCE45729E91C47C6AE4EF0CB8F9F0712"/>
  </w:style>
  <w:style w:type="paragraph" w:customStyle="1" w:styleId="7628FDE22B5D4AF6B5E61D4587EC8FFE">
    <w:name w:val="7628FDE22B5D4AF6B5E61D4587EC8FFE"/>
  </w:style>
  <w:style w:type="paragraph" w:customStyle="1" w:styleId="21C1AAF574FD4FC4AD434A8A14BFC0A0">
    <w:name w:val="21C1AAF574FD4FC4AD434A8A14BFC0A0"/>
  </w:style>
  <w:style w:type="paragraph" w:customStyle="1" w:styleId="C8DFD7AE3C404718AA6BE6B06B7F8417">
    <w:name w:val="C8DFD7AE3C404718AA6BE6B06B7F8417"/>
  </w:style>
  <w:style w:type="paragraph" w:customStyle="1" w:styleId="24388CB493294BF1AF193E0E3A1D4900">
    <w:name w:val="24388CB493294BF1AF193E0E3A1D4900"/>
  </w:style>
  <w:style w:type="paragraph" w:customStyle="1" w:styleId="8315231BA73D466E854B3BA8B29CC97C">
    <w:name w:val="8315231BA73D466E854B3BA8B29CC97C"/>
  </w:style>
  <w:style w:type="paragraph" w:customStyle="1" w:styleId="CE63BD5AC8C148F79E4F394B95352845">
    <w:name w:val="CE63BD5AC8C148F79E4F394B95352845"/>
  </w:style>
  <w:style w:type="paragraph" w:customStyle="1" w:styleId="F8E228754FC240DE9063094954FA2A9C">
    <w:name w:val="F8E228754FC240DE9063094954FA2A9C"/>
  </w:style>
  <w:style w:type="paragraph" w:customStyle="1" w:styleId="E22E6B3B88BB4CD69AF55DCBA00F1312">
    <w:name w:val="E22E6B3B88BB4CD69AF55DCBA00F1312"/>
  </w:style>
  <w:style w:type="paragraph" w:customStyle="1" w:styleId="F81D9B1B0CAA47DCB190A13AB62824BB">
    <w:name w:val="F81D9B1B0CAA47DCB190A13AB62824BB"/>
  </w:style>
  <w:style w:type="paragraph" w:customStyle="1" w:styleId="FC27B5D80DAA40C286C5FEE6FF2D8DB5">
    <w:name w:val="FC27B5D80DAA40C286C5FEE6FF2D8DB5"/>
  </w:style>
  <w:style w:type="character" w:styleId="mfasi">
    <w:name w:val="Emphasis"/>
    <w:uiPriority w:val="20"/>
    <w:qFormat/>
    <w:rPr>
      <w:b/>
      <w:i w:val="0"/>
      <w:iCs/>
      <w:color w:val="auto"/>
    </w:rPr>
  </w:style>
  <w:style w:type="paragraph" w:customStyle="1" w:styleId="0D56E63C510E40C38BFE8949087211C0">
    <w:name w:val="0D56E63C510E40C38BFE8949087211C0"/>
  </w:style>
  <w:style w:type="paragraph" w:customStyle="1" w:styleId="329216CBCA26494AB35C1E53E0A48A42">
    <w:name w:val="329216CBCA26494AB35C1E53E0A48A42"/>
  </w:style>
  <w:style w:type="paragraph" w:customStyle="1" w:styleId="8A555C2191824050BC4DACAFB51E32CE">
    <w:name w:val="8A555C2191824050BC4DACAFB51E32CE"/>
  </w:style>
  <w:style w:type="paragraph" w:customStyle="1" w:styleId="E037B30DD32441B4BE1EF146CFF4F261">
    <w:name w:val="E037B30DD32441B4BE1EF146CFF4F261"/>
  </w:style>
  <w:style w:type="paragraph" w:customStyle="1" w:styleId="B79ED1EEC9B44AADB2E1EFE20575A1B2">
    <w:name w:val="B79ED1EEC9B44AADB2E1EFE20575A1B2"/>
    <w:rsid w:val="0012344C"/>
    <w:rPr>
      <w:lang w:val="ca-ES" w:eastAsia="ca-ES"/>
    </w:rPr>
  </w:style>
  <w:style w:type="paragraph" w:customStyle="1" w:styleId="2FA25936C6964D489DEB294E15C9744A">
    <w:name w:val="2FA25936C6964D489DEB294E15C9744A"/>
    <w:rsid w:val="0012344C"/>
    <w:rPr>
      <w:lang w:val="ca-ES" w:eastAsia="ca-ES"/>
    </w:rPr>
  </w:style>
  <w:style w:type="paragraph" w:customStyle="1" w:styleId="CDA8D024C5A448ED9BEE92169C5E380F">
    <w:name w:val="CDA8D024C5A448ED9BEE92169C5E380F"/>
    <w:rsid w:val="0012344C"/>
    <w:rPr>
      <w:lang w:val="ca-ES" w:eastAsia="ca-ES"/>
    </w:rPr>
  </w:style>
  <w:style w:type="paragraph" w:customStyle="1" w:styleId="0351FD006DE94127A2FC8D45C97C29F5">
    <w:name w:val="0351FD006DE94127A2FC8D45C97C29F5"/>
    <w:rsid w:val="0012344C"/>
    <w:rPr>
      <w:lang w:val="ca-ES" w:eastAsia="ca-ES"/>
    </w:rPr>
  </w:style>
  <w:style w:type="paragraph" w:customStyle="1" w:styleId="95B7C822164F4F22B796F2BB8656E257">
    <w:name w:val="95B7C822164F4F22B796F2BB8656E257"/>
    <w:rsid w:val="0012344C"/>
    <w:rPr>
      <w:lang w:val="ca-ES" w:eastAsia="ca-ES"/>
    </w:rPr>
  </w:style>
  <w:style w:type="paragraph" w:customStyle="1" w:styleId="F50B637458214C0DA91236A2536C1B79">
    <w:name w:val="F50B637458214C0DA91236A2536C1B79"/>
    <w:rsid w:val="0012344C"/>
    <w:rPr>
      <w:lang w:val="ca-ES" w:eastAsia="ca-ES"/>
    </w:rPr>
  </w:style>
  <w:style w:type="paragraph" w:customStyle="1" w:styleId="29933F3412974289A6CD11C668E48362">
    <w:name w:val="29933F3412974289A6CD11C668E48362"/>
    <w:rsid w:val="0012344C"/>
    <w:rPr>
      <w:lang w:val="ca-ES" w:eastAsia="ca-ES"/>
    </w:rPr>
  </w:style>
  <w:style w:type="paragraph" w:customStyle="1" w:styleId="CE8AF5C107524B0787F3A6130F425B24">
    <w:name w:val="CE8AF5C107524B0787F3A6130F425B24"/>
    <w:rsid w:val="0012344C"/>
    <w:rPr>
      <w:lang w:val="ca-ES" w:eastAsia="ca-ES"/>
    </w:rPr>
  </w:style>
  <w:style w:type="paragraph" w:customStyle="1" w:styleId="8EFC14C64A0F439FA9009B757B5E9A58">
    <w:name w:val="8EFC14C64A0F439FA9009B757B5E9A58"/>
    <w:rsid w:val="0012344C"/>
    <w:rPr>
      <w:lang w:val="ca-ES" w:eastAsia="ca-ES"/>
    </w:rPr>
  </w:style>
  <w:style w:type="paragraph" w:customStyle="1" w:styleId="B4D6511200D54697AB11FD9628879661">
    <w:name w:val="B4D6511200D54697AB11FD9628879661"/>
    <w:rsid w:val="0012344C"/>
    <w:rPr>
      <w:lang w:val="ca-ES" w:eastAsia="ca-ES"/>
    </w:rPr>
  </w:style>
  <w:style w:type="paragraph" w:customStyle="1" w:styleId="F9EDB17A80D04EB985F75C7A7722F563">
    <w:name w:val="F9EDB17A80D04EB985F75C7A7722F563"/>
    <w:rsid w:val="0012344C"/>
    <w:rPr>
      <w:lang w:val="ca-ES" w:eastAsia="ca-ES"/>
    </w:rPr>
  </w:style>
  <w:style w:type="paragraph" w:customStyle="1" w:styleId="CBE1D16E2592440EBAD2AFA939BB9748">
    <w:name w:val="CBE1D16E2592440EBAD2AFA939BB9748"/>
    <w:rsid w:val="0012344C"/>
    <w:rPr>
      <w:lang w:val="ca-ES" w:eastAsia="ca-ES"/>
    </w:rPr>
  </w:style>
  <w:style w:type="paragraph" w:customStyle="1" w:styleId="43ECA0B064E647E9806071A93E8EB4E0">
    <w:name w:val="43ECA0B064E647E9806071A93E8EB4E0"/>
    <w:rsid w:val="0012344C"/>
    <w:rPr>
      <w:lang w:val="ca-ES" w:eastAsia="ca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92781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E4D79"/>
      </a:accent1>
      <a:accent2>
        <a:srgbClr val="C3A71D"/>
      </a:accent2>
      <a:accent3>
        <a:srgbClr val="DDEAF6"/>
      </a:accent3>
      <a:accent4>
        <a:srgbClr val="5363FA"/>
      </a:accent4>
      <a:accent5>
        <a:srgbClr val="87A5A8"/>
      </a:accent5>
      <a:accent6>
        <a:srgbClr val="F58059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08FA0C-F875-49AF-BEB0-FE57B32879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58B0206-2185-4BBF-976E-8CC245C8D37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</Template>
  <TotalTime>0</TotalTime>
  <Pages>7</Pages>
  <Words>617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2023-01-13T15:43:00Z</dcterms:created>
  <dcterms:modified xsi:type="dcterms:W3CDTF">2023-01-13T21:12:00Z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